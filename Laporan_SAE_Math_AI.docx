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BC64" w14:textId="6AA8FE22" w:rsidR="00581549" w:rsidRPr="00C61C6C" w:rsidRDefault="006A47B6">
      <w:pPr>
        <w:pStyle w:val="Heading1"/>
        <w:rPr>
          <w:color w:val="000000" w:themeColor="text1"/>
          <w:lang w:val="fi-FI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8DC74D" wp14:editId="4373A75C">
            <wp:simplePos x="0" y="0"/>
            <wp:positionH relativeFrom="column">
              <wp:posOffset>2865755</wp:posOffset>
            </wp:positionH>
            <wp:positionV relativeFrom="page">
              <wp:posOffset>1115695</wp:posOffset>
            </wp:positionV>
            <wp:extent cx="462915" cy="462915"/>
            <wp:effectExtent l="0" t="0" r="0" b="0"/>
            <wp:wrapSquare wrapText="bothSides"/>
            <wp:docPr id="604718745" name="Picture 1" descr="A blue rectang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8745" name="Picture 1" descr="A blue rectangle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61C6C">
        <w:rPr>
          <w:color w:val="000000" w:themeColor="text1"/>
          <w:lang w:val="fi-FI"/>
        </w:rPr>
        <w:t>Laporan Ringkas Projek: SAE Math.AI</w:t>
      </w:r>
    </w:p>
    <w:p w14:paraId="4BE92038" w14:textId="4842ED73" w:rsidR="00581549" w:rsidRPr="00C61C6C" w:rsidRDefault="00000000">
      <w:pPr>
        <w:pStyle w:val="Heading2"/>
        <w:rPr>
          <w:lang w:val="fi-FI"/>
        </w:rPr>
      </w:pPr>
      <w:r w:rsidRPr="00C61C6C">
        <w:rPr>
          <w:color w:val="000000" w:themeColor="text1"/>
        </w:rPr>
        <w:t>📌</w:t>
      </w:r>
      <w:r w:rsidRPr="00C61C6C">
        <w:rPr>
          <w:color w:val="000000" w:themeColor="text1"/>
          <w:lang w:val="fi-FI"/>
        </w:rPr>
        <w:t xml:space="preserve"> Nama Projek:</w:t>
      </w:r>
      <w:r w:rsidR="00C61C6C" w:rsidRPr="006A47B6">
        <w:rPr>
          <w:noProof/>
          <w:lang w:val="fi-FI"/>
        </w:rPr>
        <w:t xml:space="preserve"> </w:t>
      </w:r>
    </w:p>
    <w:p w14:paraId="4985E0A8" w14:textId="77777777" w:rsidR="00581549" w:rsidRDefault="00000000">
      <w:r>
        <w:t>SAE Math.AI (Smart Assistant for Education – Matematik AI)</w:t>
      </w:r>
    </w:p>
    <w:p w14:paraId="30085E7B" w14:textId="77777777" w:rsidR="00581549" w:rsidRDefault="00000000">
      <w:pPr>
        <w:pStyle w:val="Heading2"/>
        <w:rPr>
          <w:color w:val="000000" w:themeColor="text1"/>
          <w:lang w:val="fi-FI"/>
        </w:rPr>
      </w:pPr>
      <w:r w:rsidRPr="00C61C6C">
        <w:rPr>
          <w:color w:val="000000" w:themeColor="text1"/>
        </w:rPr>
        <w:t>👥</w:t>
      </w:r>
      <w:r w:rsidRPr="00C61C6C">
        <w:rPr>
          <w:color w:val="000000" w:themeColor="text1"/>
          <w:lang w:val="fi-FI"/>
        </w:rPr>
        <w:t xml:space="preserve"> Ahli Kumpulan:</w:t>
      </w:r>
    </w:p>
    <w:p w14:paraId="0B18573B" w14:textId="1B428103" w:rsidR="00C61C6C" w:rsidRPr="00C61C6C" w:rsidRDefault="00C61C6C" w:rsidP="00C61C6C">
      <w:pPr>
        <w:rPr>
          <w:lang w:val="fi-FI"/>
        </w:rPr>
      </w:pPr>
      <w:r w:rsidRPr="00C61C6C">
        <w:rPr>
          <w:lang w:val="fi-FI"/>
        </w:rPr>
        <w:t>Adib Hakimi</w:t>
      </w:r>
      <w:r>
        <w:rPr>
          <w:lang w:val="fi-FI"/>
        </w:rPr>
        <w:t xml:space="preserve"> (3 Umar)</w:t>
      </w:r>
      <w:r w:rsidRPr="00C61C6C">
        <w:rPr>
          <w:lang w:val="fi-FI"/>
        </w:rPr>
        <w:t>, Elman Ghazi</w:t>
      </w:r>
      <w:r>
        <w:rPr>
          <w:lang w:val="fi-FI"/>
        </w:rPr>
        <w:t xml:space="preserve"> dan </w:t>
      </w:r>
      <w:r w:rsidRPr="00C61C6C">
        <w:rPr>
          <w:lang w:val="fi-FI"/>
        </w:rPr>
        <w:t>Shaif</w:t>
      </w:r>
      <w:r>
        <w:rPr>
          <w:lang w:val="fi-FI"/>
        </w:rPr>
        <w:t>ul Uwais (3 Abu Bakar)</w:t>
      </w:r>
    </w:p>
    <w:p w14:paraId="4C1D592B" w14:textId="77777777" w:rsidR="00581549" w:rsidRPr="00C61C6C" w:rsidRDefault="00000000">
      <w:pPr>
        <w:rPr>
          <w:lang w:val="en-MY"/>
        </w:rPr>
      </w:pPr>
      <w:r w:rsidRPr="00C61C6C">
        <w:rPr>
          <w:lang w:val="en-MY"/>
        </w:rPr>
        <w:t xml:space="preserve">Nama </w:t>
      </w:r>
      <w:proofErr w:type="spellStart"/>
      <w:r w:rsidRPr="00C61C6C">
        <w:rPr>
          <w:lang w:val="en-MY"/>
        </w:rPr>
        <w:t>pangkal</w:t>
      </w:r>
      <w:proofErr w:type="spellEnd"/>
      <w:r w:rsidRPr="00C61C6C">
        <w:rPr>
          <w:lang w:val="en-MY"/>
        </w:rPr>
        <w:t>: S, A, dan E</w:t>
      </w:r>
    </w:p>
    <w:p w14:paraId="1CF2A136" w14:textId="77777777" w:rsidR="00581549" w:rsidRPr="00C61C6C" w:rsidRDefault="00000000">
      <w:pPr>
        <w:pStyle w:val="Heading2"/>
        <w:rPr>
          <w:color w:val="000000" w:themeColor="text1"/>
          <w:lang w:val="fi-FI"/>
        </w:rPr>
      </w:pPr>
      <w:r w:rsidRPr="00C61C6C">
        <w:rPr>
          <w:color w:val="000000" w:themeColor="text1"/>
        </w:rPr>
        <w:t>🎯</w:t>
      </w:r>
      <w:r w:rsidRPr="00C61C6C">
        <w:rPr>
          <w:color w:val="000000" w:themeColor="text1"/>
          <w:lang w:val="fi-FI"/>
        </w:rPr>
        <w:t xml:space="preserve"> Tujuan Projek:</w:t>
      </w:r>
    </w:p>
    <w:p w14:paraId="231F5F3F" w14:textId="77777777" w:rsidR="00581549" w:rsidRPr="00C61C6C" w:rsidRDefault="00000000">
      <w:pPr>
        <w:rPr>
          <w:lang w:val="fi-FI"/>
        </w:rPr>
      </w:pPr>
      <w:r w:rsidRPr="00C61C6C">
        <w:rPr>
          <w:color w:val="000000" w:themeColor="text1"/>
          <w:lang w:val="fi-FI"/>
        </w:rPr>
        <w:t xml:space="preserve">Projek ini bertujuan membina </w:t>
      </w:r>
      <w:r w:rsidRPr="00C61C6C">
        <w:rPr>
          <w:lang w:val="fi-FI"/>
        </w:rPr>
        <w:t>satu sistem kecerdasan buatan (AI) yang dapat membantu murid sekolah rendah menyelesaikan soalan matematik dengan penyelesaian langkah demi langkah, menggunakan bahasa penuh seperti dalam perbualan harian.</w:t>
      </w:r>
    </w:p>
    <w:p w14:paraId="0595CA6F" w14:textId="77777777" w:rsidR="00581549" w:rsidRPr="00C61C6C" w:rsidRDefault="00000000">
      <w:pPr>
        <w:pStyle w:val="Heading2"/>
        <w:rPr>
          <w:color w:val="000000" w:themeColor="text1"/>
        </w:rPr>
      </w:pPr>
      <w:r w:rsidRPr="00C61C6C">
        <w:rPr>
          <w:color w:val="000000" w:themeColor="text1"/>
        </w:rPr>
        <w:t>💡 Ciri-Ciri Utama:</w:t>
      </w:r>
    </w:p>
    <w:p w14:paraId="5E83AFEE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✅ Menyelesaikan soalan melibatkan:</w:t>
      </w:r>
      <w:r w:rsidRPr="00C61C6C">
        <w:rPr>
          <w:lang w:val="fi-FI"/>
        </w:rPr>
        <w:br/>
        <w:t xml:space="preserve">  - Pecahan</w:t>
      </w:r>
      <w:r w:rsidRPr="00C61C6C">
        <w:rPr>
          <w:lang w:val="fi-FI"/>
        </w:rPr>
        <w:br/>
        <w:t xml:space="preserve">  - Perpuluhan</w:t>
      </w:r>
      <w:r w:rsidRPr="00C61C6C">
        <w:rPr>
          <w:lang w:val="fi-FI"/>
        </w:rPr>
        <w:br/>
        <w:t xml:space="preserve">  - Peratus</w:t>
      </w:r>
      <w:r w:rsidRPr="00C61C6C">
        <w:rPr>
          <w:lang w:val="fi-FI"/>
        </w:rPr>
        <w:br/>
        <w:t xml:space="preserve">  - Nisbah</w:t>
      </w:r>
      <w:r w:rsidRPr="00C61C6C">
        <w:rPr>
          <w:lang w:val="fi-FI"/>
        </w:rPr>
        <w:br/>
        <w:t xml:space="preserve">  - Pembundaran</w:t>
      </w:r>
    </w:p>
    <w:p w14:paraId="7D0132B8" w14:textId="77777777" w:rsidR="00581549" w:rsidRDefault="00000000">
      <w:pPr>
        <w:pStyle w:val="ListBullet"/>
      </w:pPr>
      <w:r>
        <w:t xml:space="preserve">✅ </w:t>
      </w:r>
      <w:proofErr w:type="spellStart"/>
      <w:r>
        <w:t>Antaramuka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menggunakan Streamlit</w:t>
      </w:r>
    </w:p>
    <w:p w14:paraId="3203C750" w14:textId="77777777" w:rsidR="00581549" w:rsidRDefault="00000000">
      <w:pPr>
        <w:pStyle w:val="ListBullet"/>
      </w:pPr>
      <w:r>
        <w:t>✅ Paparan perbualan mirip AI Chatbot</w:t>
      </w:r>
    </w:p>
    <w:p w14:paraId="56021550" w14:textId="77777777" w:rsidR="00581549" w:rsidRDefault="00000000">
      <w:pPr>
        <w:pStyle w:val="ListBullet"/>
      </w:pPr>
      <w:r>
        <w:t>✅ Input dalam bentuk bahasa semula jadi</w:t>
      </w:r>
    </w:p>
    <w:p w14:paraId="28F88251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✅ Menjana penjelasan lengkap langkah demi langkah</w:t>
      </w:r>
    </w:p>
    <w:p w14:paraId="60AC389D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✅ Fungsi log perbualan automatik beserta tajuk</w:t>
      </w:r>
    </w:p>
    <w:p w14:paraId="4A04BB0C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✅ Sokongan logo rasmi dan penjenamaan projek</w:t>
      </w:r>
    </w:p>
    <w:p w14:paraId="3288974C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✅ Susun atur mesra pengguna dengan ruang mesej di bawah dan senarai perbualan di tepi</w:t>
      </w:r>
    </w:p>
    <w:p w14:paraId="3D211394" w14:textId="77777777" w:rsidR="00581549" w:rsidRPr="00C61C6C" w:rsidRDefault="00000000">
      <w:pPr>
        <w:pStyle w:val="Heading2"/>
        <w:rPr>
          <w:color w:val="000000" w:themeColor="text1"/>
        </w:rPr>
      </w:pPr>
      <w:r w:rsidRPr="00C61C6C">
        <w:rPr>
          <w:color w:val="000000" w:themeColor="text1"/>
        </w:rPr>
        <w:t xml:space="preserve">⚙️ </w:t>
      </w:r>
      <w:proofErr w:type="spellStart"/>
      <w:r w:rsidRPr="00C61C6C">
        <w:rPr>
          <w:color w:val="000000" w:themeColor="text1"/>
        </w:rPr>
        <w:t>Teknologi</w:t>
      </w:r>
      <w:proofErr w:type="spellEnd"/>
      <w:r w:rsidRPr="00C61C6C">
        <w:rPr>
          <w:color w:val="000000" w:themeColor="text1"/>
        </w:rPr>
        <w:t xml:space="preserve"> </w:t>
      </w:r>
      <w:proofErr w:type="spellStart"/>
      <w:r w:rsidRPr="00C61C6C">
        <w:rPr>
          <w:color w:val="000000" w:themeColor="text1"/>
        </w:rPr>
        <w:t>Digunakan</w:t>
      </w:r>
      <w:proofErr w:type="spellEnd"/>
      <w:r w:rsidRPr="00C61C6C">
        <w:rPr>
          <w:color w:val="000000" w:themeColor="text1"/>
        </w:rPr>
        <w:t>:</w:t>
      </w:r>
    </w:p>
    <w:p w14:paraId="38F8EDDB" w14:textId="77777777" w:rsidR="00581549" w:rsidRDefault="00000000">
      <w:pPr>
        <w:pStyle w:val="ListBullet"/>
      </w:pPr>
      <w:r>
        <w:t>- Python</w:t>
      </w:r>
    </w:p>
    <w:p w14:paraId="40C9C346" w14:textId="77777777" w:rsidR="00581549" w:rsidRDefault="00000000">
      <w:pPr>
        <w:pStyle w:val="ListBullet"/>
      </w:pPr>
      <w:r>
        <w:t>- Streamlit (untuk antaramuka web)</w:t>
      </w:r>
    </w:p>
    <w:p w14:paraId="175530AB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- SymPy (untuk pengiraan matematik simbolik)</w:t>
      </w:r>
    </w:p>
    <w:p w14:paraId="3A38DA9A" w14:textId="77777777" w:rsidR="00581549" w:rsidRDefault="00000000">
      <w:pPr>
        <w:pStyle w:val="ListBullet"/>
      </w:pPr>
      <w:r>
        <w:t>- Regular Expressions (</w:t>
      </w:r>
      <w:proofErr w:type="spellStart"/>
      <w:r>
        <w:t>untuk</w:t>
      </w:r>
      <w:proofErr w:type="spellEnd"/>
      <w:r>
        <w:t xml:space="preserve"> pemprosesan input pengguna)</w:t>
      </w:r>
    </w:p>
    <w:p w14:paraId="32270E8D" w14:textId="77777777" w:rsidR="00581549" w:rsidRPr="00C61C6C" w:rsidRDefault="00000000">
      <w:pPr>
        <w:pStyle w:val="Heading2"/>
        <w:rPr>
          <w:color w:val="000000" w:themeColor="text1"/>
        </w:rPr>
      </w:pPr>
      <w:r w:rsidRPr="00C61C6C">
        <w:rPr>
          <w:color w:val="000000" w:themeColor="text1"/>
        </w:rPr>
        <w:t>🧠 Kelebihan AI Ini:</w:t>
      </w:r>
    </w:p>
    <w:p w14:paraId="1F661170" w14:textId="77777777" w:rsidR="00581549" w:rsidRDefault="00000000">
      <w:pPr>
        <w:pStyle w:val="ListBullet"/>
      </w:pPr>
      <w:r>
        <w:t>- Direka khas untuk pelajar sekolah rendah</w:t>
      </w:r>
    </w:p>
    <w:p w14:paraId="29B7C3D7" w14:textId="77777777" w:rsidR="00581549" w:rsidRDefault="00000000">
      <w:pPr>
        <w:pStyle w:val="ListBullet"/>
      </w:pPr>
      <w:r>
        <w:t>- Tidak perlu hafal format matematik khas</w:t>
      </w:r>
    </w:p>
    <w:p w14:paraId="09E0D3E5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lastRenderedPageBreak/>
        <w:t>- Boleh digunakan di web tanpa pemasangan kompleks</w:t>
      </w:r>
    </w:p>
    <w:p w14:paraId="112DA1EE" w14:textId="77777777" w:rsidR="00581549" w:rsidRPr="00C61C6C" w:rsidRDefault="00000000">
      <w:pPr>
        <w:pStyle w:val="ListBullet"/>
        <w:rPr>
          <w:lang w:val="fi-FI"/>
        </w:rPr>
      </w:pPr>
      <w:r w:rsidRPr="00C61C6C">
        <w:rPr>
          <w:lang w:val="fi-FI"/>
        </w:rPr>
        <w:t>- Sesuai untuk pengajaran, pembelajaran kendiri dan semakan jawapan</w:t>
      </w:r>
    </w:p>
    <w:p w14:paraId="1EA9E19C" w14:textId="3B5A39BC" w:rsidR="00581549" w:rsidRPr="00C61C6C" w:rsidRDefault="00000000">
      <w:pPr>
        <w:pStyle w:val="Heading2"/>
        <w:rPr>
          <w:color w:val="000000" w:themeColor="text1"/>
        </w:rPr>
      </w:pPr>
      <w:r w:rsidRPr="00C61C6C">
        <w:rPr>
          <w:color w:val="000000" w:themeColor="text1"/>
        </w:rPr>
        <w:t xml:space="preserve">🎓 </w:t>
      </w:r>
      <w:proofErr w:type="spellStart"/>
      <w:r w:rsidRPr="00C61C6C">
        <w:rPr>
          <w:color w:val="000000" w:themeColor="text1"/>
        </w:rPr>
        <w:t>Kegunaan</w:t>
      </w:r>
      <w:proofErr w:type="spellEnd"/>
      <w:r w:rsidRPr="00C61C6C">
        <w:rPr>
          <w:color w:val="000000" w:themeColor="text1"/>
        </w:rPr>
        <w:t xml:space="preserve"> Utama:</w:t>
      </w:r>
      <w:r w:rsidR="00C61C6C" w:rsidRPr="00C61C6C">
        <w:rPr>
          <w:noProof/>
        </w:rPr>
        <w:t xml:space="preserve"> </w:t>
      </w:r>
    </w:p>
    <w:p w14:paraId="7640CF59" w14:textId="77777777" w:rsidR="00581549" w:rsidRDefault="00000000">
      <w:pPr>
        <w:pStyle w:val="ListBullet"/>
      </w:pPr>
      <w:r>
        <w:t>- Sebagai alat bantu mengajar dan belajar</w:t>
      </w:r>
    </w:p>
    <w:p w14:paraId="2F5F7395" w14:textId="77777777" w:rsidR="00581549" w:rsidRDefault="00000000">
      <w:pPr>
        <w:pStyle w:val="ListBullet"/>
      </w:pPr>
      <w:r>
        <w:t>- Sebagai bahan pembentangan inovasi pendidikan</w:t>
      </w:r>
    </w:p>
    <w:p w14:paraId="7BE1E47B" w14:textId="29CAFC1F" w:rsidR="00581549" w:rsidRDefault="00000000">
      <w:pPr>
        <w:pStyle w:val="ListBullet"/>
      </w:pPr>
      <w:r>
        <w:t xml:space="preserve">- Sebagai contoh projek AI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pertandingan</w:t>
      </w:r>
      <w:proofErr w:type="spellEnd"/>
    </w:p>
    <w:sectPr w:rsidR="00581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965709">
    <w:abstractNumId w:val="8"/>
  </w:num>
  <w:num w:numId="2" w16cid:durableId="1865558342">
    <w:abstractNumId w:val="6"/>
  </w:num>
  <w:num w:numId="3" w16cid:durableId="1958442030">
    <w:abstractNumId w:val="5"/>
  </w:num>
  <w:num w:numId="4" w16cid:durableId="787236004">
    <w:abstractNumId w:val="4"/>
  </w:num>
  <w:num w:numId="5" w16cid:durableId="1324966245">
    <w:abstractNumId w:val="7"/>
  </w:num>
  <w:num w:numId="6" w16cid:durableId="1133400585">
    <w:abstractNumId w:val="3"/>
  </w:num>
  <w:num w:numId="7" w16cid:durableId="647512481">
    <w:abstractNumId w:val="2"/>
  </w:num>
  <w:num w:numId="8" w16cid:durableId="1708216904">
    <w:abstractNumId w:val="1"/>
  </w:num>
  <w:num w:numId="9" w16cid:durableId="11298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71A"/>
    <w:rsid w:val="0029639D"/>
    <w:rsid w:val="00326F90"/>
    <w:rsid w:val="00581549"/>
    <w:rsid w:val="006A47B6"/>
    <w:rsid w:val="009B25D2"/>
    <w:rsid w:val="00AA1D8D"/>
    <w:rsid w:val="00B47730"/>
    <w:rsid w:val="00C61C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19793"/>
  <w14:defaultImageDpi w14:val="300"/>
  <w15:docId w15:val="{7B01200E-52EE-4AFD-B0FB-A791FB5C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asyraf saiful</cp:lastModifiedBy>
  <cp:revision>3</cp:revision>
  <dcterms:created xsi:type="dcterms:W3CDTF">2013-12-23T23:15:00Z</dcterms:created>
  <dcterms:modified xsi:type="dcterms:W3CDTF">2025-05-10T19:10:00Z</dcterms:modified>
  <cp:category/>
</cp:coreProperties>
</file>